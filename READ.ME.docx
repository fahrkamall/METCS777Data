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2FBA" w14:textId="77777777" w:rsidR="0074558E" w:rsidRDefault="00000000">
      <w:pPr>
        <w:pStyle w:val="Heading1"/>
      </w:pPr>
      <w:r>
        <w:t>Basic ETL Process with AWS S3 and Microsoft Azure</w:t>
      </w:r>
    </w:p>
    <w:p w14:paraId="2178E849" w14:textId="77777777" w:rsidR="0074558E" w:rsidRDefault="00000000">
      <w:pPr>
        <w:pStyle w:val="Heading2"/>
      </w:pPr>
      <w:r>
        <w:t>Prerequisites</w:t>
      </w:r>
    </w:p>
    <w:p w14:paraId="3673F9B5" w14:textId="77777777" w:rsidR="0074558E" w:rsidRDefault="00000000">
      <w:r>
        <w:t>Before running the code, ensure you have access to the following:</w:t>
      </w:r>
    </w:p>
    <w:p w14:paraId="1A3F6FA5" w14:textId="77777777" w:rsidR="0074558E" w:rsidRDefault="00000000">
      <w:r>
        <w:t>- A Databricks account with the ability to create and run notebooks.</w:t>
      </w:r>
    </w:p>
    <w:p w14:paraId="0EAACD15" w14:textId="77777777" w:rsidR="0074558E" w:rsidRDefault="00000000">
      <w:r>
        <w:t>- AWS S3 Bucket with your dataset stored in CSV format.</w:t>
      </w:r>
    </w:p>
    <w:p w14:paraId="498A64B0" w14:textId="77777777" w:rsidR="0074558E" w:rsidRDefault="00000000">
      <w:r>
        <w:t>- Microsoft Azure Storage account with your dataset stored in CSV format.</w:t>
      </w:r>
    </w:p>
    <w:p w14:paraId="5D458768" w14:textId="77777777" w:rsidR="0074558E" w:rsidRDefault="00000000">
      <w:pPr>
        <w:pStyle w:val="Heading2"/>
      </w:pPr>
      <w:r>
        <w:t>Setting Up the Environment</w:t>
      </w:r>
    </w:p>
    <w:p w14:paraId="4F6887F5" w14:textId="6E9E07E5" w:rsidR="0074558E" w:rsidRDefault="00000000">
      <w:r>
        <w:t>1. Databricks Workspace: Log in to your Databricks workspace.</w:t>
      </w:r>
    </w:p>
    <w:p w14:paraId="7834A069" w14:textId="57581E69" w:rsidR="0074558E" w:rsidRDefault="00000000">
      <w:r>
        <w:t>2. Create a New Notebook: Import the Python scripts into new notebooks in your Databricks workspace.</w:t>
      </w:r>
    </w:p>
    <w:p w14:paraId="15FAD741" w14:textId="77777777" w:rsidR="0074558E" w:rsidRDefault="00000000">
      <w:pPr>
        <w:pStyle w:val="Heading2"/>
      </w:pPr>
      <w:r>
        <w:t>Running the Code</w:t>
      </w:r>
    </w:p>
    <w:p w14:paraId="53209CDF" w14:textId="142C7A05" w:rsidR="0074558E" w:rsidRDefault="00000000">
      <w:r>
        <w:t>AWS S3</w:t>
      </w:r>
    </w:p>
    <w:p w14:paraId="252F030F" w14:textId="194C763C" w:rsidR="0074558E" w:rsidRDefault="00000000">
      <w:r>
        <w:t>1. AWS Credentials: Ensure your AWS credentials (Access Key ID and Secret Access Key) are stored in a CSV file in the Databricks FileStore.</w:t>
      </w:r>
    </w:p>
    <w:p w14:paraId="17952D72" w14:textId="786E99B0" w:rsidR="0074558E" w:rsidRDefault="00000000">
      <w:r>
        <w:t>2. Open the AWS S3 Notebook: In your Databricks workspace, open the notebook created for the AWS S3 Python script.</w:t>
      </w:r>
    </w:p>
    <w:p w14:paraId="50FD1D78" w14:textId="61A94E62" w:rsidR="0074558E" w:rsidRDefault="00000000">
      <w:r>
        <w:t>3. Run All Cells: Execute all cells in the notebook. The code will:</w:t>
      </w:r>
    </w:p>
    <w:p w14:paraId="19606122" w14:textId="77777777" w:rsidR="0074558E" w:rsidRDefault="00000000">
      <w:r>
        <w:t xml:space="preserve">   - Mount the AWS S3 bucket to Databricks FS.</w:t>
      </w:r>
    </w:p>
    <w:p w14:paraId="217B1558" w14:textId="77777777" w:rsidR="0074558E" w:rsidRDefault="00000000">
      <w:r>
        <w:t xml:space="preserve">   - Perform basic data transformations.</w:t>
      </w:r>
    </w:p>
    <w:p w14:paraId="09EE8918" w14:textId="77777777" w:rsidR="0074558E" w:rsidRDefault="00000000">
      <w:r>
        <w:t xml:space="preserve">   - Save the transformed data back to S3 in Parquet format.</w:t>
      </w:r>
    </w:p>
    <w:p w14:paraId="1F0E1312" w14:textId="7A182C36" w:rsidR="0074558E" w:rsidRDefault="00000000">
      <w:r>
        <w:t>4. Verify the Output: Check the mounted S3 bucket path to ensure the `New_circuits` Parquet file has been created.</w:t>
      </w:r>
    </w:p>
    <w:p w14:paraId="79FE5999" w14:textId="77777777" w:rsidR="0074558E" w:rsidRDefault="0074558E"/>
    <w:p w14:paraId="2DC04E66" w14:textId="1F5271D3" w:rsidR="0074558E" w:rsidRDefault="00000000">
      <w:r>
        <w:t>Microsoft Azure</w:t>
      </w:r>
    </w:p>
    <w:p w14:paraId="458C76CC" w14:textId="3EB4C14B" w:rsidR="0074558E" w:rsidRDefault="00000000">
      <w:r>
        <w:t>1. Azure Blob Storage Configuration: Make sure the Azure Storage account key is correctly configured in the script.</w:t>
      </w:r>
    </w:p>
    <w:p w14:paraId="38B63E7C" w14:textId="3F0F4845" w:rsidR="0074558E" w:rsidRDefault="00000000">
      <w:r>
        <w:t>2. Open the Microsoft Azure Notebook: In your Databricks workspace, open the notebook created for the Microsoft Azure Python script.</w:t>
      </w:r>
    </w:p>
    <w:p w14:paraId="4287F4BC" w14:textId="7CB87B5B" w:rsidR="0074558E" w:rsidRDefault="00000000">
      <w:r>
        <w:lastRenderedPageBreak/>
        <w:t>3. Run All Cells: Execute all cells in the notebook. The code will:</w:t>
      </w:r>
    </w:p>
    <w:p w14:paraId="74C4BA64" w14:textId="77777777" w:rsidR="0074558E" w:rsidRDefault="00000000">
      <w:r>
        <w:t xml:space="preserve">   - Access the Azure Blob Storage.</w:t>
      </w:r>
    </w:p>
    <w:p w14:paraId="3A2F9653" w14:textId="77777777" w:rsidR="0074558E" w:rsidRDefault="00000000">
      <w:r>
        <w:t xml:space="preserve">   - Perform similar data transformations.</w:t>
      </w:r>
    </w:p>
    <w:p w14:paraId="4EA6BBB4" w14:textId="77777777" w:rsidR="0074558E" w:rsidRDefault="00000000">
      <w:r>
        <w:t xml:space="preserve">   - Save the transformed data to a new location in Azure Blob Storage in Parquet format.</w:t>
      </w:r>
    </w:p>
    <w:p w14:paraId="6D7BC227" w14:textId="1B4FC62C" w:rsidR="0074558E" w:rsidRDefault="00000000">
      <w:r>
        <w:t>4. Verify the Output: Check the new Blob Storage location to ensure the Parquet file has been created.</w:t>
      </w:r>
    </w:p>
    <w:p w14:paraId="3FD4433C" w14:textId="77777777" w:rsidR="0074558E" w:rsidRDefault="00000000">
      <w:pPr>
        <w:pStyle w:val="Heading2"/>
      </w:pPr>
      <w:r>
        <w:t>Understanding the Code</w:t>
      </w:r>
    </w:p>
    <w:p w14:paraId="4D243262" w14:textId="77777777" w:rsidR="0074558E" w:rsidRDefault="00000000">
      <w:r>
        <w:t>- The code performs basic ETL tasks: extracting data from CSV files stored in cloud storage, transforming the data (e.g., renaming columns), and loading the transformed data into a new location in Parquet format.</w:t>
      </w:r>
    </w:p>
    <w:p w14:paraId="00ADAE6D" w14:textId="77777777" w:rsidR="0074558E" w:rsidRDefault="00000000">
      <w:r>
        <w:t>- Both scripts utilize Databricks' Spark DataFrame API for data manipulation.</w:t>
      </w:r>
    </w:p>
    <w:p w14:paraId="22093064" w14:textId="77777777" w:rsidR="0074558E" w:rsidRDefault="00000000">
      <w:pPr>
        <w:pStyle w:val="Heading2"/>
      </w:pPr>
      <w:r>
        <w:t>Troubleshooting</w:t>
      </w:r>
    </w:p>
    <w:p w14:paraId="559226EC" w14:textId="577FA1E5" w:rsidR="0074558E" w:rsidRDefault="00000000">
      <w:r>
        <w:t>- Authentication Issues: Ensure your cloud storage credentials are correct and have the necessary permissions.</w:t>
      </w:r>
    </w:p>
    <w:p w14:paraId="62EC12B9" w14:textId="288C0FA2" w:rsidR="0074558E" w:rsidRDefault="00000000">
      <w:r>
        <w:t>- File Not Found</w:t>
      </w:r>
      <w:r w:rsidR="001A1718">
        <w:t>:</w:t>
      </w:r>
      <w:r>
        <w:t xml:space="preserve"> Verify the paths to your datasets in both AWS S3 and Azure Blob Storage are correct.</w:t>
      </w:r>
    </w:p>
    <w:p w14:paraId="1597236B" w14:textId="77777777" w:rsidR="0074558E" w:rsidRDefault="00000000">
      <w:pPr>
        <w:pStyle w:val="Heading2"/>
      </w:pPr>
      <w:r>
        <w:t>For more detailed explanations and additional configurations, refer to the AWS and Azure documentation respectively.</w:t>
      </w:r>
    </w:p>
    <w:sectPr w:rsidR="0074558E" w:rsidSect="00F149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578072">
    <w:abstractNumId w:val="8"/>
  </w:num>
  <w:num w:numId="2" w16cid:durableId="1598715046">
    <w:abstractNumId w:val="6"/>
  </w:num>
  <w:num w:numId="3" w16cid:durableId="1421757738">
    <w:abstractNumId w:val="5"/>
  </w:num>
  <w:num w:numId="4" w16cid:durableId="1886335762">
    <w:abstractNumId w:val="4"/>
  </w:num>
  <w:num w:numId="5" w16cid:durableId="47998700">
    <w:abstractNumId w:val="7"/>
  </w:num>
  <w:num w:numId="6" w16cid:durableId="411972726">
    <w:abstractNumId w:val="3"/>
  </w:num>
  <w:num w:numId="7" w16cid:durableId="929698670">
    <w:abstractNumId w:val="2"/>
  </w:num>
  <w:num w:numId="8" w16cid:durableId="439688988">
    <w:abstractNumId w:val="1"/>
  </w:num>
  <w:num w:numId="9" w16cid:durableId="124552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718"/>
    <w:rsid w:val="0029639D"/>
    <w:rsid w:val="00326F90"/>
    <w:rsid w:val="0074558E"/>
    <w:rsid w:val="00AA1D8D"/>
    <w:rsid w:val="00B47730"/>
    <w:rsid w:val="00CB0664"/>
    <w:rsid w:val="00F149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CCE11"/>
  <w14:defaultImageDpi w14:val="300"/>
  <w15:docId w15:val="{78C86731-3018-B74B-B622-FEC9759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Fahr Kamal</cp:lastModifiedBy>
  <cp:revision>2</cp:revision>
  <dcterms:created xsi:type="dcterms:W3CDTF">2024-03-21T00:23:00Z</dcterms:created>
  <dcterms:modified xsi:type="dcterms:W3CDTF">2024-03-21T00:23:00Z</dcterms:modified>
  <cp:category/>
</cp:coreProperties>
</file>